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8E8B" w14:textId="02035775" w:rsidR="00AB199B" w:rsidRDefault="00343455">
      <w:pPr>
        <w:pStyle w:val="Title"/>
      </w:pPr>
      <w:r>
        <w:rPr>
          <w:noProof/>
        </w:rPr>
        <w:drawing>
          <wp:inline distT="0" distB="0" distL="0" distR="0" wp14:anchorId="744AF724" wp14:editId="239764D0">
            <wp:extent cx="5478780" cy="1790700"/>
            <wp:effectExtent l="0" t="0" r="7620" b="0"/>
            <wp:docPr id="18757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>AI Agent Assignment — Approach Document</w:t>
      </w:r>
    </w:p>
    <w:p w14:paraId="009844DD" w14:textId="77777777" w:rsidR="00AB199B" w:rsidRDefault="00000000">
      <w:r>
        <w:t>Name: Naveen Salve</w:t>
      </w:r>
      <w:r>
        <w:br/>
        <w:t>Date: August 13, 2025</w:t>
      </w:r>
    </w:p>
    <w:p w14:paraId="6C968802" w14:textId="77777777" w:rsidR="00AB199B" w:rsidRDefault="00000000">
      <w:pPr>
        <w:pStyle w:val="Heading1"/>
      </w:pPr>
      <w:r>
        <w:t>AI Agent Assignment — Approach Document</w:t>
      </w:r>
    </w:p>
    <w:p w14:paraId="65EC97A2" w14:textId="77777777" w:rsidR="00AB199B" w:rsidRDefault="00000000">
      <w:r>
        <w:t xml:space="preserve">**Name:** Naveen Salve  </w:t>
      </w:r>
      <w:r>
        <w:br/>
        <w:t>**Date:** August 13, 2025</w:t>
      </w:r>
    </w:p>
    <w:p w14:paraId="4081FE3D" w14:textId="77777777" w:rsidR="00AB199B" w:rsidRDefault="00000000">
      <w:r>
        <w:br w:type="page"/>
      </w:r>
    </w:p>
    <w:p w14:paraId="56034293" w14:textId="77777777" w:rsidR="00AB199B" w:rsidRDefault="00000000">
      <w:pPr>
        <w:pStyle w:val="Heading2"/>
      </w:pPr>
      <w:r>
        <w:lastRenderedPageBreak/>
        <w:t>🧾 SECTION 1: BASIC DETAILS</w:t>
      </w:r>
    </w:p>
    <w:p w14:paraId="561DE821" w14:textId="77777777" w:rsidR="00AB199B" w:rsidRDefault="00000000">
      <w:r>
        <w:t xml:space="preserve">**Name:** Naveen Salve  </w:t>
      </w:r>
      <w:r>
        <w:br/>
        <w:t>**AI Agent Title / Use Case:** Interview Coach: C-Programming Fresher Prep Agent</w:t>
      </w:r>
    </w:p>
    <w:p w14:paraId="545F14F3" w14:textId="77777777" w:rsidR="00AB199B" w:rsidRDefault="00000000">
      <w:r>
        <w:br w:type="page"/>
      </w:r>
    </w:p>
    <w:p w14:paraId="5EB39BBF" w14:textId="77777777" w:rsidR="00AB199B" w:rsidRDefault="00000000">
      <w:pPr>
        <w:pStyle w:val="Heading2"/>
      </w:pPr>
      <w:r>
        <w:lastRenderedPageBreak/>
        <w:t>🧠 SECTION 2: PROBLEM FRAMING</w:t>
      </w:r>
    </w:p>
    <w:p w14:paraId="2B6AD6B0" w14:textId="77777777" w:rsidR="00AB199B" w:rsidRDefault="00000000">
      <w:r>
        <w:t xml:space="preserve">**2.1 What problem does your AI Agent solve?**  </w:t>
      </w:r>
      <w:r>
        <w:br/>
        <w:t>Freshers preparing for C-programming interviews struggle to organize study topics, practice with varied difficulty, and get feedback on weak areas. The agent guides daily prep, generates targeted questions, and tracks progress.</w:t>
      </w:r>
    </w:p>
    <w:p w14:paraId="3CBAF1C8" w14:textId="77777777" w:rsidR="00AB199B" w:rsidRDefault="00000000">
      <w:r>
        <w:t xml:space="preserve">**2.2 Why is this agent useful?**  </w:t>
      </w:r>
      <w:r>
        <w:br/>
        <w:t>It reduces decision fatigue, provides structured practice by topic and difficulty, and gives concise feedback and hints, making preparation consistent and focused.</w:t>
      </w:r>
    </w:p>
    <w:p w14:paraId="6ADA694F" w14:textId="77777777" w:rsidR="00AB199B" w:rsidRDefault="00000000">
      <w:r>
        <w:t xml:space="preserve">**2.3 Who is the target user?**  </w:t>
      </w:r>
      <w:r>
        <w:br/>
        <w:t>Final-year CS/IT students or recent graduates applying for entry-level software roles that include C in the screening/interview.</w:t>
      </w:r>
    </w:p>
    <w:p w14:paraId="5806EBDE" w14:textId="77777777" w:rsidR="00AB199B" w:rsidRDefault="00000000">
      <w:r>
        <w:t xml:space="preserve">**2.4 What not to include (for scope discipline):**  </w:t>
      </w:r>
      <w:r>
        <w:br/>
        <w:t xml:space="preserve">- No auto-grading of code execution (text-only reasoning &amp; hints).  </w:t>
      </w:r>
      <w:r>
        <w:br/>
        <w:t xml:space="preserve">- No placement guarantees or company-specific question leaks.  </w:t>
      </w:r>
      <w:r>
        <w:br/>
        <w:t>- No persistent database; memory is simulated per session.</w:t>
      </w:r>
    </w:p>
    <w:p w14:paraId="1C937A58" w14:textId="77777777" w:rsidR="00AB199B" w:rsidRDefault="00000000">
      <w:r>
        <w:br w:type="page"/>
      </w:r>
    </w:p>
    <w:p w14:paraId="60C93B83" w14:textId="77777777" w:rsidR="00AB199B" w:rsidRDefault="00000000">
      <w:pPr>
        <w:pStyle w:val="Heading2"/>
      </w:pPr>
      <w:r>
        <w:lastRenderedPageBreak/>
        <w:t>🧱 SECTION 3: 4-LAYER PROMPT DESIGN</w:t>
      </w:r>
    </w:p>
    <w:p w14:paraId="22FCFD9D" w14:textId="77777777" w:rsidR="00AB199B" w:rsidRDefault="00000000">
      <w:r>
        <w:t>### 🔹 3.1 INPUT UNDERSTANDING</w:t>
      </w:r>
      <w:r>
        <w:br/>
        <w:t xml:space="preserve">**Prompt (system):**  </w:t>
      </w:r>
      <w:r>
        <w:br/>
        <w:t>"""</w:t>
      </w:r>
      <w:r>
        <w:br/>
        <w:t>You are *Input Interpreter*. Given a user's message about C-interview prep, extract:</w:t>
      </w:r>
      <w:r>
        <w:br/>
        <w:t>- intent (practice, revise concept, quiz me, plan schedule, explain answer, troubleshoot confusion)</w:t>
      </w:r>
      <w:r>
        <w:br/>
        <w:t>- topic(s) (e.g., pointers, arrays, strings, memory management, time complexity, recursion, bitwise)</w:t>
      </w:r>
      <w:r>
        <w:br/>
        <w:t>- difficulty (easy/medium/hard), if present or infer from context</w:t>
      </w:r>
      <w:r>
        <w:br/>
        <w:t>- constraints (time available, number of questions)</w:t>
      </w:r>
      <w:r>
        <w:br/>
        <w:t>- prior context references (if user mentions previous turn info)</w:t>
      </w:r>
      <w:r>
        <w:br/>
        <w:t>Return a compact JSON: {</w:t>
      </w:r>
      <w:r>
        <w:br/>
        <w:t xml:space="preserve">  "intent": "...", "topics": ["..."], "difficulty": "...",</w:t>
      </w:r>
      <w:r>
        <w:br/>
        <w:t xml:space="preserve">  "constraints": {"time_min": int|null, "n": int|null},</w:t>
      </w:r>
      <w:r>
        <w:br/>
        <w:t xml:space="preserve">  "notes": "..."</w:t>
      </w:r>
      <w:r>
        <w:br/>
        <w:t>}</w:t>
      </w:r>
      <w:r>
        <w:br/>
        <w:t>If ambiguous, set fields to null and add a clarifying note in "notes".</w:t>
      </w:r>
      <w:r>
        <w:br/>
        <w:t>"""</w:t>
      </w:r>
    </w:p>
    <w:p w14:paraId="5E9A2E86" w14:textId="77777777" w:rsidR="00AB199B" w:rsidRDefault="00000000">
      <w:r>
        <w:t>**Responsibility:** Normalize messy user asks into a clean, minimal schema to drive planning.</w:t>
      </w:r>
    </w:p>
    <w:p w14:paraId="5BF7B740" w14:textId="77777777" w:rsidR="00AB199B" w:rsidRDefault="00000000">
      <w:r>
        <w:t xml:space="preserve">**Example**  </w:t>
      </w:r>
      <w:r>
        <w:br/>
        <w:t xml:space="preserve">Input: *"Have 15 mins. Quiz me on arrays &amp; pointers, medium."*  </w:t>
      </w:r>
      <w:r>
        <w:br/>
        <w:t>Output (JSON): `{"intent":"quiz me","topics":["arrays","pointers"],"difficulty":"medium","constraints":{"time_min":15,"n":null},"notes":null}`</w:t>
      </w:r>
    </w:p>
    <w:p w14:paraId="493DF3A8" w14:textId="77777777" w:rsidR="00AB199B" w:rsidRDefault="00000000">
      <w:r>
        <w:br w:type="page"/>
      </w:r>
    </w:p>
    <w:p w14:paraId="68B952F7" w14:textId="77777777" w:rsidR="00AB199B" w:rsidRDefault="00000000">
      <w:r>
        <w:lastRenderedPageBreak/>
        <w:t>### 🔹 3.2 STATE TRACKER</w:t>
      </w:r>
      <w:r>
        <w:br/>
        <w:t xml:space="preserve">**Prompt (system):**  </w:t>
      </w:r>
      <w:r>
        <w:br/>
        <w:t>"""</w:t>
      </w:r>
      <w:r>
        <w:br/>
        <w:t>You are *State Tracker*. Maintain a short session state object based on the latest Input Interpreter JSON and previous state:</w:t>
      </w:r>
      <w:r>
        <w:br/>
        <w:t>state = {</w:t>
      </w:r>
      <w:r>
        <w:br/>
        <w:t xml:space="preserve">  "profile": {"level":"fresher","goal":"C interview"},</w:t>
      </w:r>
      <w:r>
        <w:br/>
        <w:t xml:space="preserve">  "history": [{"ts": "...","intent":"...","topics":["..."],"result":"(summary of last output)","weak_areas":["..."]}],</w:t>
      </w:r>
      <w:r>
        <w:br/>
        <w:t xml:space="preserve">  "prefs": {"difficulty_bias":"medium","format":"qa","explain_style":"brief"},</w:t>
      </w:r>
      <w:r>
        <w:br/>
        <w:t xml:space="preserve">  "weak_areas": ["..."],  // union of detected weak topics, capped to 5</w:t>
      </w:r>
      <w:r>
        <w:br/>
        <w:t xml:space="preserve">  "last_topics": ["..."],</w:t>
      </w:r>
      <w:r>
        <w:br/>
        <w:t xml:space="preserve">  "token_budget": 600</w:t>
      </w:r>
      <w:r>
        <w:br/>
        <w:t>}</w:t>
      </w:r>
      <w:r>
        <w:br/>
        <w:t>Update conservatively: if user improves, remove from weak_areas. Keep history entries concise (&lt;= 30 words). Output only the updated JSON state.</w:t>
      </w:r>
      <w:r>
        <w:br/>
        <w:t>"""</w:t>
      </w:r>
    </w:p>
    <w:p w14:paraId="28B0ACE4" w14:textId="77777777" w:rsidR="00AB199B" w:rsidRDefault="00000000">
      <w:r>
        <w:t>**How it “remembers”:** Simulated memory stored as a JSON object passed between steps within the same chat; no external DB.</w:t>
      </w:r>
    </w:p>
    <w:p w14:paraId="1CE57488" w14:textId="77777777" w:rsidR="00AB199B" w:rsidRDefault="00000000">
      <w:r>
        <w:br w:type="page"/>
      </w:r>
    </w:p>
    <w:p w14:paraId="29B446BF" w14:textId="77777777" w:rsidR="00AB199B" w:rsidRDefault="00000000">
      <w:r>
        <w:lastRenderedPageBreak/>
        <w:t>### 🔹 3.3 TASK PLANNER</w:t>
      </w:r>
      <w:r>
        <w:br/>
        <w:t xml:space="preserve">**Prompt (system):**  </w:t>
      </w:r>
      <w:r>
        <w:br/>
        <w:t>"""</w:t>
      </w:r>
      <w:r>
        <w:br/>
        <w:t>You are *Task Planner*. Using *Input Interpreter* JSON and *State* JSON, produce a plan array of steps.</w:t>
      </w:r>
      <w:r>
        <w:br/>
        <w:t>Rules:</w:t>
      </w:r>
      <w:r>
        <w:br/>
        <w:t>1) Choose 1–3 steps max.</w:t>
      </w:r>
      <w:r>
        <w:br/>
        <w:t>2) Prefer topical coverage + spaced difficulty.</w:t>
      </w:r>
      <w:r>
        <w:br/>
        <w:t>3) If intent='quiz me': plan(Q1..Qn) with escalating difficulty; add hint triggers and review for weak_areas.</w:t>
      </w:r>
      <w:r>
        <w:br/>
        <w:t>4) If intent='revise concept': outline *explain → tiny example → micro-check*.</w:t>
      </w:r>
      <w:r>
        <w:br/>
        <w:t>5) Respect constraints (time_min, n).</w:t>
      </w:r>
      <w:r>
        <w:br/>
        <w:t>Return: {</w:t>
      </w:r>
      <w:r>
        <w:br/>
        <w:t xml:space="preserve">  "plan":[{"step":"...", "why":"..."}, ...],</w:t>
      </w:r>
      <w:r>
        <w:br/>
        <w:t xml:space="preserve">  "n_questions": int|null,</w:t>
      </w:r>
      <w:r>
        <w:br/>
        <w:t xml:space="preserve">  "time_plan_min": int|null,</w:t>
      </w:r>
      <w:r>
        <w:br/>
        <w:t xml:space="preserve">  "success_criteria": ["user can ...","user identifies ..."]</w:t>
      </w:r>
      <w:r>
        <w:br/>
        <w:t>}</w:t>
      </w:r>
      <w:r>
        <w:br/>
        <w:t>"""</w:t>
      </w:r>
    </w:p>
    <w:p w14:paraId="040ACFDA" w14:textId="77777777" w:rsidR="00AB199B" w:rsidRDefault="00000000">
      <w:r>
        <w:t>**Complexity mgmt:** Linear chaining (Input → State → Plan). Branch by intent; cap steps to reduce drift.</w:t>
      </w:r>
    </w:p>
    <w:p w14:paraId="2DD49618" w14:textId="77777777" w:rsidR="00AB199B" w:rsidRDefault="00000000">
      <w:r>
        <w:br w:type="page"/>
      </w:r>
    </w:p>
    <w:p w14:paraId="4F8EDD86" w14:textId="77777777" w:rsidR="00AB199B" w:rsidRDefault="00000000">
      <w:r>
        <w:lastRenderedPageBreak/>
        <w:t>### 🔹 3.4 OUTPUT GENERATOR</w:t>
      </w:r>
      <w:r>
        <w:br/>
        <w:t xml:space="preserve">**Prompt (system):**  </w:t>
      </w:r>
      <w:r>
        <w:br/>
        <w:t>"""</w:t>
      </w:r>
      <w:r>
        <w:br/>
        <w:t>You are *Output Generator*. Format a friendly, concise response using the plan.</w:t>
      </w:r>
      <w:r>
        <w:br/>
        <w:t>Guidelines:</w:t>
      </w:r>
      <w:r>
        <w:br/>
        <w:t>- Use markdown with headings and bullets.</w:t>
      </w:r>
      <w:r>
        <w:br/>
        <w:t>- For questions: show *Q*, optional *Hint*, then *Answer* collapsed as "(tap to reveal)" text.</w:t>
      </w:r>
      <w:r>
        <w:br/>
        <w:t>- After each mini-session, ask one reflective check ("Which part felt slow?").</w:t>
      </w:r>
      <w:r>
        <w:br/>
        <w:t>- Close with a 1-line next-step suggestion tailored to weak_areas.</w:t>
      </w:r>
      <w:r>
        <w:br/>
        <w:t>"""</w:t>
      </w:r>
    </w:p>
    <w:p w14:paraId="36D55079" w14:textId="77777777" w:rsidR="00AB199B" w:rsidRDefault="00000000">
      <w:r>
        <w:t>**Formatting goals:** Clear sections, compact hints, reflective prompt, next-step nudge.</w:t>
      </w:r>
    </w:p>
    <w:p w14:paraId="307CEFED" w14:textId="77777777" w:rsidR="00AB199B" w:rsidRDefault="00000000">
      <w:r>
        <w:br w:type="page"/>
      </w:r>
    </w:p>
    <w:p w14:paraId="440D12E4" w14:textId="77777777" w:rsidR="00AB199B" w:rsidRDefault="00000000">
      <w:pPr>
        <w:pStyle w:val="Heading2"/>
      </w:pPr>
      <w:r>
        <w:lastRenderedPageBreak/>
        <w:t>🔧 Features &amp; Tools (Added for Strength)</w:t>
      </w:r>
      <w:r>
        <w:br/>
        <w:t>- **Features:** topic-wise quizzes, escalating difficulty, hints-before-answers, micro-revisions, weak-area tracking.</w:t>
      </w:r>
      <w:r>
        <w:br/>
        <w:t>- **Tools/Tech (conceptual):** ChatGPT for reasoning, simple JSON state, optional CSV log for sessions, local markdown export.</w:t>
      </w:r>
      <w:r>
        <w:br/>
        <w:t>- **Safety/Scope:** text-only guidance, no code execution; neutral feedback; avoids company-specific leaks.</w:t>
      </w:r>
    </w:p>
    <w:p w14:paraId="449A8CB8" w14:textId="77777777" w:rsidR="00AB199B" w:rsidRDefault="00000000">
      <w:r>
        <w:br w:type="page"/>
      </w:r>
    </w:p>
    <w:p w14:paraId="78154B27" w14:textId="77777777" w:rsidR="00AB199B" w:rsidRDefault="00000000">
      <w:pPr>
        <w:pStyle w:val="Heading2"/>
      </w:pPr>
      <w:r>
        <w:lastRenderedPageBreak/>
        <w:t>🔍 SECTION 4: CHATGPT EXPLORATION LOG</w:t>
      </w:r>
    </w:p>
    <w:p w14:paraId="63F10EFA" w14:textId="77777777" w:rsidR="00AB199B" w:rsidRDefault="00000000">
      <w:r>
        <w:t>| Attempt # | Prompt Variant | What Happened | What You Changed | Why You Changed It |</w:t>
      </w:r>
      <w:r>
        <w:br/>
        <w:t>|---|---|---|---|---|</w:t>
      </w:r>
      <w:r>
        <w:br/>
        <w:t>| 1 | Input Interpreter too open-ended | Extracted long prose, not JSON | Added strict JSON schema + nulls for ambiguity | Enforce structure, reduce verbosity |</w:t>
      </w:r>
      <w:r>
        <w:br/>
        <w:t>| 2 | State Tracker appended full outputs | State ballooned | Capped history entries to 30 words | Keep state lean and token-safe |</w:t>
      </w:r>
      <w:r>
        <w:br/>
        <w:t>| 3 | Planner produced 6–7 steps | Over-planned and drifted | Limited to 1–3 steps + success criteria | Focus and evaluability |</w:t>
      </w:r>
      <w:r>
        <w:br/>
        <w:t>| 4 | Output mixed hints/answers | Spoiled answers early | Added "tap to reveal" convention | Preserve test realism |</w:t>
      </w:r>
      <w:r>
        <w:br/>
        <w:t>| 5 | Difficulty ignored constraints | Too hard for 10–15 min | Added time_min-&gt;n mapping rule of thumb | Fit user schedule |</w:t>
      </w:r>
    </w:p>
    <w:p w14:paraId="31D877BF" w14:textId="77777777" w:rsidR="00AB199B" w:rsidRDefault="00000000">
      <w:r>
        <w:br w:type="page"/>
      </w:r>
    </w:p>
    <w:p w14:paraId="58769594" w14:textId="77777777" w:rsidR="00AB199B" w:rsidRDefault="00000000">
      <w:pPr>
        <w:pStyle w:val="Heading2"/>
      </w:pPr>
      <w:r>
        <w:lastRenderedPageBreak/>
        <w:t>🧪 SECTION 5: OUTPUT TESTS</w:t>
      </w:r>
    </w:p>
    <w:p w14:paraId="58553BA3" w14:textId="77777777" w:rsidR="00AB199B" w:rsidRDefault="00000000">
      <w:r>
        <w:t xml:space="preserve">**Test 1: Normal input**  </w:t>
      </w:r>
      <w:r>
        <w:br/>
        <w:t xml:space="preserve">Input: *"I want 4 medium questions on pointers and arrays."*  </w:t>
      </w:r>
      <w:r>
        <w:br/>
        <w:t xml:space="preserve">Output (abridged):  </w:t>
      </w:r>
      <w:r>
        <w:br/>
        <w:t xml:space="preserve">- Q1 (medium): Pointer arithmetic with arrays (hint: base address + i*sizeof) (tap to reveal answer)  </w:t>
      </w:r>
      <w:r>
        <w:br/>
        <w:t xml:space="preserve">- Q2: Double pointer for function args … (tap to reveal)  </w:t>
      </w:r>
      <w:r>
        <w:br/>
        <w:t xml:space="preserve">- Q3: Array of pointers vs pointer to array … (tap to reveal)  </w:t>
      </w:r>
      <w:r>
        <w:br/>
        <w:t xml:space="preserve">- Q4: Common pitfalls with `strcpy` and buffers … (tap to reveal)  </w:t>
      </w:r>
      <w:r>
        <w:br/>
        <w:t>Reflect: Which question felt slow? Next: review memory diagrams.</w:t>
      </w:r>
    </w:p>
    <w:p w14:paraId="58DDB321" w14:textId="77777777" w:rsidR="00AB199B" w:rsidRDefault="00000000">
      <w:r>
        <w:t xml:space="preserve">**Test 2: Vague input**  </w:t>
      </w:r>
      <w:r>
        <w:br/>
        <w:t xml:space="preserve">Input: *"Give me something to practice."*  </w:t>
      </w:r>
      <w:r>
        <w:br/>
        <w:t>Output: Clarifying ask generated by Input Interpreter notes: choose topic (arrays/strings/pointers?), time (10/20/30 min), difficulty (easy/medium). Provides a default 10-min mixed mini-quiz (2 Qs).</w:t>
      </w:r>
    </w:p>
    <w:p w14:paraId="4C2DEDCD" w14:textId="77777777" w:rsidR="00AB199B" w:rsidRDefault="00000000">
      <w:r>
        <w:t xml:space="preserve">**Test 3: Invalid/empty input**  </w:t>
      </w:r>
      <w:r>
        <w:br/>
        <w:t xml:space="preserve">Input: *""*  </w:t>
      </w:r>
      <w:r>
        <w:br/>
        <w:t>Output: Gentle nudge + menu of common intents (quiz, revise concept, explain answer) and top C topics to pick from.</w:t>
      </w:r>
    </w:p>
    <w:p w14:paraId="1908B222" w14:textId="77777777" w:rsidR="00AB199B" w:rsidRDefault="00000000">
      <w:r>
        <w:br w:type="page"/>
      </w:r>
    </w:p>
    <w:p w14:paraId="7DA681F6" w14:textId="77777777" w:rsidR="00AB199B" w:rsidRDefault="00000000">
      <w:pPr>
        <w:pStyle w:val="Heading2"/>
      </w:pPr>
      <w:r>
        <w:lastRenderedPageBreak/>
        <w:t>🔄 SECTION 6: REFLECTION</w:t>
      </w:r>
    </w:p>
    <w:p w14:paraId="77D4C2BC" w14:textId="77777777" w:rsidR="00AB199B" w:rsidRDefault="00000000">
      <w:r>
        <w:t xml:space="preserve">- **Hardest part:** Keeping state small but useful; avoiding prompt drift in the planner.  </w:t>
      </w:r>
      <w:r>
        <w:br/>
        <w:t xml:space="preserve">- **Most enjoyable:** Designing the JSON schema and seeing cleaner downstream behavior.  </w:t>
      </w:r>
      <w:r>
        <w:br/>
        <w:t xml:space="preserve">- **Improvements with more time:** Add lightweight scoring rubric and weekly progression; optional code-run sandbox.  </w:t>
      </w:r>
      <w:r>
        <w:br/>
        <w:t xml:space="preserve">- **What I learned about ChatGPT/prompting:** Small, strict schemas + capped steps greatly stabilize outputs. System role separation reduces interference.  </w:t>
      </w:r>
      <w:r>
        <w:br/>
        <w:t>- **Handling stuck moments:** I inspected failures, tightened schema, and added explicit caps; iterated with minimal changes per attempt.</w:t>
      </w:r>
    </w:p>
    <w:p w14:paraId="383F969D" w14:textId="77777777" w:rsidR="00AB199B" w:rsidRDefault="00000000">
      <w:r>
        <w:br w:type="page"/>
      </w:r>
    </w:p>
    <w:p w14:paraId="7A81E9A9" w14:textId="77777777" w:rsidR="00AB199B" w:rsidRDefault="00000000">
      <w:pPr>
        <w:pStyle w:val="Heading2"/>
      </w:pPr>
      <w:r>
        <w:lastRenderedPageBreak/>
        <w:t>🧠 SECTION 7: HACK VALUE (Optional)</w:t>
      </w:r>
    </w:p>
    <w:p w14:paraId="64EDF66C" w14:textId="77777777" w:rsidR="00AB199B" w:rsidRDefault="00000000">
      <w:r>
        <w:t xml:space="preserve">- Simulated memory via compact JSON, including evolving weak_areas.  </w:t>
      </w:r>
      <w:r>
        <w:br/>
        <w:t xml:space="preserve">- Branching planner by intent with success criteria.  </w:t>
      </w:r>
      <w:r>
        <w:br/>
        <w:t>- Answer reveal pattern to avoid early spoilers.</w:t>
      </w:r>
    </w:p>
    <w:p w14:paraId="18137B28" w14:textId="77777777" w:rsidR="00AB199B" w:rsidRDefault="00000000">
      <w:r>
        <w:br w:type="page"/>
      </w:r>
    </w:p>
    <w:p w14:paraId="3E6872EA" w14:textId="77777777" w:rsidR="00AB199B" w:rsidRDefault="00000000">
      <w:pPr>
        <w:pStyle w:val="Heading2"/>
      </w:pPr>
      <w:r>
        <w:lastRenderedPageBreak/>
        <w:t>📊 Flow Diagram</w:t>
      </w:r>
      <w:r>
        <w:br/>
        <w:t xml:space="preserve">*Embedded below in DOCX/PDF.*  </w:t>
      </w:r>
      <w:r>
        <w:br/>
        <w:t>![AI Agent Flow Diagram](AI_Agent_Flow_Diagram.png)</w:t>
      </w:r>
    </w:p>
    <w:p w14:paraId="480D5C7D" w14:textId="5E739C39" w:rsidR="00AB199B" w:rsidRDefault="00343455">
      <w:r>
        <w:rPr>
          <w:noProof/>
        </w:rPr>
        <w:drawing>
          <wp:inline distT="0" distB="0" distL="0" distR="0" wp14:anchorId="143D13B2" wp14:editId="45BA7AA4">
            <wp:extent cx="5486400" cy="1788795"/>
            <wp:effectExtent l="0" t="0" r="0" b="1905"/>
            <wp:docPr id="965858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552" name="Picture 9658585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4190C79" w14:textId="77777777" w:rsidR="00343455" w:rsidRPr="00343455" w:rsidRDefault="00343455" w:rsidP="00343455">
      <w:pPr>
        <w:rPr>
          <w:b/>
          <w:bCs/>
        </w:rPr>
      </w:pPr>
      <w:r w:rsidRPr="00343455">
        <w:rPr>
          <w:rFonts w:ascii="Segoe UI Emoji" w:hAnsi="Segoe UI Emoji" w:cs="Segoe UI Emoji"/>
          <w:b/>
          <w:bCs/>
        </w:rPr>
        <w:lastRenderedPageBreak/>
        <w:t>📄</w:t>
      </w:r>
      <w:r w:rsidRPr="00343455">
        <w:rPr>
          <w:b/>
          <w:bCs/>
        </w:rPr>
        <w:t xml:space="preserve"> Summary</w:t>
      </w:r>
    </w:p>
    <w:p w14:paraId="20003914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Title:</w:t>
      </w:r>
      <w:r w:rsidRPr="00343455">
        <w:t xml:space="preserve"> </w:t>
      </w:r>
      <w:r w:rsidRPr="00343455">
        <w:rPr>
          <w:i/>
          <w:iCs/>
        </w:rPr>
        <w:t>Interview Coach: C-Programming Fresher Prep Agent</w:t>
      </w:r>
    </w:p>
    <w:p w14:paraId="439A73CE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Author:</w:t>
      </w:r>
      <w:r w:rsidRPr="00343455">
        <w:t xml:space="preserve"> Naveen Salve</w:t>
      </w:r>
    </w:p>
    <w:p w14:paraId="175980E0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Date:</w:t>
      </w:r>
      <w:r w:rsidRPr="00343455">
        <w:t xml:space="preserve"> 13 August 2025</w:t>
      </w:r>
    </w:p>
    <w:p w14:paraId="5FB1DF73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Purpose:</w:t>
      </w:r>
    </w:p>
    <w:p w14:paraId="45D622F5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 xml:space="preserve">Fresher students ko C programming interview </w:t>
      </w:r>
      <w:proofErr w:type="spellStart"/>
      <w:r w:rsidRPr="00343455">
        <w:t>ke</w:t>
      </w:r>
      <w:proofErr w:type="spellEnd"/>
      <w:r w:rsidRPr="00343455">
        <w:t xml:space="preserve"> </w:t>
      </w:r>
      <w:proofErr w:type="spellStart"/>
      <w:r w:rsidRPr="00343455">
        <w:t>liye</w:t>
      </w:r>
      <w:proofErr w:type="spellEnd"/>
      <w:r w:rsidRPr="00343455">
        <w:t xml:space="preserve"> </w:t>
      </w:r>
      <w:r w:rsidRPr="00343455">
        <w:rPr>
          <w:b/>
          <w:bCs/>
        </w:rPr>
        <w:t>personalized guidance</w:t>
      </w:r>
      <w:r w:rsidRPr="00343455">
        <w:t xml:space="preserve"> </w:t>
      </w:r>
      <w:proofErr w:type="spellStart"/>
      <w:r w:rsidRPr="00343455">
        <w:t>dena</w:t>
      </w:r>
      <w:proofErr w:type="spellEnd"/>
      <w:r w:rsidRPr="00343455">
        <w:t>.</w:t>
      </w:r>
    </w:p>
    <w:p w14:paraId="4307E539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 xml:space="preserve">Common interview questions, coding problems, aur explanation provide </w:t>
      </w:r>
      <w:proofErr w:type="spellStart"/>
      <w:r w:rsidRPr="00343455">
        <w:t>karna</w:t>
      </w:r>
      <w:proofErr w:type="spellEnd"/>
      <w:r w:rsidRPr="00343455">
        <w:t>.</w:t>
      </w:r>
    </w:p>
    <w:p w14:paraId="20F19BD8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Main Features:</w:t>
      </w:r>
    </w:p>
    <w:p w14:paraId="6FF462AA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 xml:space="preserve">C programming </w:t>
      </w:r>
      <w:proofErr w:type="spellStart"/>
      <w:r w:rsidRPr="00343455">
        <w:t>ke</w:t>
      </w:r>
      <w:proofErr w:type="spellEnd"/>
      <w:r w:rsidRPr="00343455">
        <w:t xml:space="preserve"> </w:t>
      </w:r>
      <w:proofErr w:type="spellStart"/>
      <w:r w:rsidRPr="00343455">
        <w:t>liye</w:t>
      </w:r>
      <w:proofErr w:type="spellEnd"/>
      <w:r w:rsidRPr="00343455">
        <w:t xml:space="preserve"> </w:t>
      </w:r>
      <w:r w:rsidRPr="00343455">
        <w:rPr>
          <w:b/>
          <w:bCs/>
        </w:rPr>
        <w:t>topic-wise preparation</w:t>
      </w:r>
    </w:p>
    <w:p w14:paraId="0D7A129D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Mock interview simulation</w:t>
      </w:r>
    </w:p>
    <w:p w14:paraId="1F28D872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Concept explanations in simple terms</w:t>
      </w:r>
    </w:p>
    <w:p w14:paraId="7D0444DC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Real-time feedback and improvement tips</w:t>
      </w:r>
    </w:p>
    <w:p w14:paraId="27D295A6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Tech Stack &amp; Tools:</w:t>
      </w:r>
    </w:p>
    <w:p w14:paraId="54C3C02B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rPr>
          <w:b/>
          <w:bCs/>
        </w:rPr>
        <w:t>Python</w:t>
      </w:r>
      <w:r w:rsidRPr="00343455">
        <w:t xml:space="preserve"> backend</w:t>
      </w:r>
    </w:p>
    <w:p w14:paraId="74B01AAB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rPr>
          <w:b/>
          <w:bCs/>
        </w:rPr>
        <w:t>LLM APIs</w:t>
      </w:r>
      <w:r w:rsidRPr="00343455">
        <w:t xml:space="preserve"> (OpenAI, Gemini, Claude) for AI responses</w:t>
      </w:r>
    </w:p>
    <w:p w14:paraId="22FC054A" w14:textId="77777777" w:rsidR="00343455" w:rsidRPr="00343455" w:rsidRDefault="00343455" w:rsidP="00343455">
      <w:pPr>
        <w:numPr>
          <w:ilvl w:val="1"/>
          <w:numId w:val="10"/>
        </w:numPr>
      </w:pPr>
      <w:proofErr w:type="spellStart"/>
      <w:r w:rsidRPr="00343455">
        <w:rPr>
          <w:b/>
          <w:bCs/>
        </w:rPr>
        <w:t>SerpAPI</w:t>
      </w:r>
      <w:proofErr w:type="spellEnd"/>
      <w:r w:rsidRPr="00343455">
        <w:t xml:space="preserve"> for web search</w:t>
      </w:r>
    </w:p>
    <w:p w14:paraId="3963A267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Flow diagram to show process (User → AI Agent → Intent Detection → Knowledge Base → Response Generation → Output)</w:t>
      </w:r>
    </w:p>
    <w:p w14:paraId="3E5A1DF0" w14:textId="77777777" w:rsidR="00343455" w:rsidRPr="00343455" w:rsidRDefault="00343455" w:rsidP="00343455">
      <w:pPr>
        <w:numPr>
          <w:ilvl w:val="0"/>
          <w:numId w:val="10"/>
        </w:numPr>
      </w:pPr>
      <w:r w:rsidRPr="00343455">
        <w:rPr>
          <w:b/>
          <w:bCs/>
        </w:rPr>
        <w:t>Future Scope:</w:t>
      </w:r>
    </w:p>
    <w:p w14:paraId="223B55D5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Multi-language support</w:t>
      </w:r>
    </w:p>
    <w:p w14:paraId="59589775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Code debugging assistance</w:t>
      </w:r>
    </w:p>
    <w:p w14:paraId="36B73D7E" w14:textId="77777777" w:rsidR="00343455" w:rsidRPr="00343455" w:rsidRDefault="00343455" w:rsidP="00343455">
      <w:pPr>
        <w:numPr>
          <w:ilvl w:val="1"/>
          <w:numId w:val="10"/>
        </w:numPr>
      </w:pPr>
      <w:r w:rsidRPr="00343455">
        <w:t>Integration with voice-based interview mode</w:t>
      </w:r>
    </w:p>
    <w:p w14:paraId="79EBC02F" w14:textId="77777777" w:rsidR="00343455" w:rsidRDefault="00343455"/>
    <w:p w14:paraId="6F93AEB7" w14:textId="77777777" w:rsidR="00343455" w:rsidRDefault="00343455"/>
    <w:p w14:paraId="43A20D50" w14:textId="6438BC10" w:rsidR="00AB199B" w:rsidRDefault="00000000">
      <w:r>
        <w:t xml:space="preserve">*End of </w:t>
      </w:r>
      <w:proofErr w:type="gramStart"/>
      <w:r>
        <w:t>document.*</w:t>
      </w:r>
      <w:proofErr w:type="gramEnd"/>
      <w:r>
        <w:br/>
      </w:r>
    </w:p>
    <w:sectPr w:rsidR="00AB1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637CD0"/>
    <w:multiLevelType w:val="multilevel"/>
    <w:tmpl w:val="211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5969">
    <w:abstractNumId w:val="8"/>
  </w:num>
  <w:num w:numId="2" w16cid:durableId="1621230794">
    <w:abstractNumId w:val="6"/>
  </w:num>
  <w:num w:numId="3" w16cid:durableId="1644845986">
    <w:abstractNumId w:val="5"/>
  </w:num>
  <w:num w:numId="4" w16cid:durableId="1671102537">
    <w:abstractNumId w:val="4"/>
  </w:num>
  <w:num w:numId="5" w16cid:durableId="67729069">
    <w:abstractNumId w:val="7"/>
  </w:num>
  <w:num w:numId="6" w16cid:durableId="286009864">
    <w:abstractNumId w:val="3"/>
  </w:num>
  <w:num w:numId="7" w16cid:durableId="627007937">
    <w:abstractNumId w:val="2"/>
  </w:num>
  <w:num w:numId="8" w16cid:durableId="2141679253">
    <w:abstractNumId w:val="1"/>
  </w:num>
  <w:num w:numId="9" w16cid:durableId="2122068445">
    <w:abstractNumId w:val="0"/>
  </w:num>
  <w:num w:numId="10" w16cid:durableId="1089086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E0E"/>
    <w:rsid w:val="00326F90"/>
    <w:rsid w:val="00343455"/>
    <w:rsid w:val="00AA1D8D"/>
    <w:rsid w:val="00AB199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F865A"/>
  <w14:defaultImageDpi w14:val="300"/>
  <w15:docId w15:val="{3691BFEA-55A0-4201-9444-DE8604A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Deepesh Salve</cp:lastModifiedBy>
  <cp:revision>2</cp:revision>
  <dcterms:created xsi:type="dcterms:W3CDTF">2013-12-23T23:15:00Z</dcterms:created>
  <dcterms:modified xsi:type="dcterms:W3CDTF">2025-08-13T11:51:00Z</dcterms:modified>
  <cp:category/>
</cp:coreProperties>
</file>